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21E4" w14:textId="77777777" w:rsidR="009E5CB3" w:rsidRDefault="00E61EE3">
      <w:r>
        <w:rPr>
          <w:b/>
        </w:rPr>
        <w:t xml:space="preserve">[Summary] </w:t>
      </w:r>
      <w:r>
        <w:t>[MY22/Multi User/Dev-Signed] Call alert will appear on the PIN UI when reciving an incomming call before unlock the system after ingition cycle (manual 10/10)</w:t>
      </w:r>
    </w:p>
    <w:p w14:paraId="78CA106D" w14:textId="77777777" w:rsidR="009E5CB3" w:rsidRDefault="00E61EE3">
      <w:r>
        <w:rPr>
          <w:b/>
        </w:rPr>
        <w:t>[Precondition]</w:t>
      </w:r>
    </w:p>
    <w:p w14:paraId="7AE51550" w14:textId="77777777" w:rsidR="009E5CB3" w:rsidRDefault="00E61EE3">
      <w:r>
        <w:rPr>
          <w:b/>
        </w:rPr>
        <w:t xml:space="preserve">Testing Type: </w:t>
      </w:r>
      <w:r>
        <w:t>Eco-mate</w:t>
      </w:r>
    </w:p>
    <w:p w14:paraId="416F97AC" w14:textId="77777777" w:rsidR="009E5CB3" w:rsidRDefault="00E61EE3">
      <w:r>
        <w:rPr>
          <w:b/>
        </w:rPr>
        <w:t xml:space="preserve">Connected Devices: </w:t>
      </w:r>
      <w:r>
        <w:t xml:space="preserve">Samsung A51 via </w:t>
      </w:r>
      <w:r>
        <w:t>bluetooth</w:t>
      </w:r>
    </w:p>
    <w:p w14:paraId="711A73D4" w14:textId="77777777" w:rsidR="009E5CB3" w:rsidRDefault="00E61EE3">
      <w:r>
        <w:t>1. Current user profile is locked by PIN.</w:t>
      </w:r>
      <w:r>
        <w:br/>
        <w:t>2. A BT device is connected.</w:t>
      </w:r>
    </w:p>
    <w:p w14:paraId="1EDA7DC2" w14:textId="77777777" w:rsidR="009E5CB3" w:rsidRDefault="00E61EE3">
      <w:r>
        <w:rPr>
          <w:b/>
        </w:rPr>
        <w:t xml:space="preserve">[Test Steps] </w:t>
      </w:r>
    </w:p>
    <w:p w14:paraId="3F174B20" w14:textId="77777777" w:rsidR="009E5CB3" w:rsidRDefault="00E61EE3">
      <w:r>
        <w:t>1. Make an ignition cycle and check the BT connection state.</w:t>
      </w:r>
      <w:r>
        <w:br/>
        <w:t>2. Make an incoming call to the connected BT device.</w:t>
      </w:r>
      <w:r>
        <w:br/>
        <w:t>3. Unlock the PIN and check the system behavior</w:t>
      </w:r>
      <w:r>
        <w:t>.</w:t>
      </w:r>
    </w:p>
    <w:p w14:paraId="7BA9E7AF" w14:textId="77777777" w:rsidR="009E5CB3" w:rsidRDefault="00E61EE3">
      <w:r>
        <w:rPr>
          <w:b/>
        </w:rPr>
        <w:t xml:space="preserve">[Expected Result] </w:t>
      </w:r>
    </w:p>
    <w:p w14:paraId="402A1557" w14:textId="77777777" w:rsidR="009E5CB3" w:rsidRDefault="00E61EE3">
      <w:r>
        <w:t>1. PIN UI shall be shown and BT shall be connected.</w:t>
      </w:r>
      <w:r>
        <w:br/>
        <w:t>2. BT incoming call alert shall be shown only on phone side.</w:t>
      </w:r>
      <w:r>
        <w:br/>
        <w:t>3. BT incoming call alert shall be shown in Notification bar</w:t>
      </w:r>
    </w:p>
    <w:p w14:paraId="298192AF" w14:textId="77777777" w:rsidR="009E5CB3" w:rsidRDefault="00E61EE3">
      <w:r>
        <w:rPr>
          <w:b/>
        </w:rPr>
        <w:t xml:space="preserve">[Actual Result] </w:t>
      </w:r>
    </w:p>
    <w:p w14:paraId="6AE50283" w14:textId="77777777" w:rsidR="009E5CB3" w:rsidRDefault="00E61EE3">
      <w:r>
        <w:t>When receiving incomming call, the call aler</w:t>
      </w:r>
      <w:r>
        <w:t>t can be shown on the PIN locking UI before unlock the PIN after ignition cycle</w:t>
      </w:r>
    </w:p>
    <w:p w14:paraId="6E9E4B9B" w14:textId="77777777" w:rsidR="009E5CB3" w:rsidRDefault="00E61EE3">
      <w:r>
        <w:rPr>
          <w:b/>
        </w:rPr>
        <w:t xml:space="preserve">[Reproduced Rate] </w:t>
      </w:r>
    </w:p>
    <w:p w14:paraId="49C7686D" w14:textId="77777777" w:rsidR="009E5CB3" w:rsidRDefault="00E61EE3">
      <w:r>
        <w:t>10/10</w:t>
      </w:r>
    </w:p>
    <w:p w14:paraId="01FE05D4" w14:textId="77777777" w:rsidR="009E5CB3" w:rsidRDefault="00E61EE3">
      <w:r>
        <w:rPr>
          <w:b/>
        </w:rPr>
        <w:t>[Spec Reference]</w:t>
      </w:r>
    </w:p>
    <w:p w14:paraId="09323C88" w14:textId="77777777" w:rsidR="009E5CB3" w:rsidRDefault="00E61EE3">
      <w:r>
        <w:t>N/A</w:t>
      </w:r>
    </w:p>
    <w:p w14:paraId="6748EED2" w14:textId="77777777" w:rsidR="009E5CB3" w:rsidRDefault="00E61EE3">
      <w:r>
        <w:rPr>
          <w:b/>
        </w:rPr>
        <w:t xml:space="preserve">[Occurrence Time] </w:t>
      </w:r>
      <w:r>
        <w:t>~1/27/2021 16:51:25</w:t>
      </w:r>
    </w:p>
    <w:p w14:paraId="73FECEB6" w14:textId="77777777" w:rsidR="009E5CB3" w:rsidRDefault="00E61EE3">
      <w:r>
        <w:rPr>
          <w:b/>
        </w:rPr>
        <w:t>[Comments]</w:t>
      </w:r>
    </w:p>
    <w:p w14:paraId="114D0445" w14:textId="77777777" w:rsidR="009E5CB3" w:rsidRDefault="00E61EE3">
      <w:r>
        <w:t>This issue can’t be reproduced on the previous signed build QIH22B-244_Devsigned</w:t>
      </w:r>
      <w:r>
        <w:br/>
      </w:r>
      <w:r>
        <w:br/>
        <w:t>This issue can reproduce on both dev-sign and user build</w:t>
      </w:r>
    </w:p>
    <w:p w14:paraId="52A99120" w14:textId="77777777" w:rsidR="009E5CB3" w:rsidRDefault="00E61EE3">
      <w:r>
        <w:rPr>
          <w:b/>
        </w:rPr>
        <w:t>[Hardware Info]</w:t>
      </w:r>
    </w:p>
    <w:p w14:paraId="4E314C18" w14:textId="77777777" w:rsidR="009E5CB3" w:rsidRDefault="00E61EE3">
      <w:r>
        <w:rPr>
          <w:b/>
        </w:rPr>
        <w:t xml:space="preserve">CSM: </w:t>
      </w:r>
      <w:r>
        <w:t>GB MY22 CSM3.7 PV01H, High, NA</w:t>
      </w:r>
    </w:p>
    <w:p w14:paraId="54411BE5" w14:textId="77777777" w:rsidR="009E5CB3" w:rsidRDefault="00E61EE3">
      <w:r>
        <w:rPr>
          <w:b/>
        </w:rPr>
        <w:t>[Found by running test case]</w:t>
      </w:r>
    </w:p>
    <w:p w14:paraId="60D7FE99" w14:textId="43C08520" w:rsidR="009E5CB3" w:rsidRDefault="00E61EE3">
      <w:r>
        <w:lastRenderedPageBreak/>
        <w:t>TC_PINUIN_IgnitionCycle_027</w:t>
      </w:r>
    </w:p>
    <w:p w14:paraId="4BBFE395" w14:textId="26A8D815" w:rsidR="00E61EE3" w:rsidRPr="00E61EE3" w:rsidRDefault="00E61EE3">
      <w:r w:rsidRPr="00E61EE3">
        <w:t>TC_PINUIN_IgnitionCycle_028</w:t>
      </w:r>
    </w:p>
    <w:p w14:paraId="594F2EB0" w14:textId="77777777" w:rsidR="009E5CB3" w:rsidRDefault="00E61EE3">
      <w:r>
        <w:rPr>
          <w:b/>
        </w:rPr>
        <w:t xml:space="preserve">SW build info: </w:t>
      </w:r>
      <w:r>
        <w:t>W99E-W157.3.2-QIH22B-250_Devsigned</w:t>
      </w:r>
    </w:p>
    <w:p w14:paraId="4DBF007C" w14:textId="77777777" w:rsidR="009E5CB3" w:rsidRDefault="00E61EE3">
      <w:r>
        <w:rPr>
          <w:b/>
        </w:rPr>
        <w:t xml:space="preserve">Contact Phone Number: </w:t>
      </w:r>
      <w:r>
        <w:t>+886 966603203</w:t>
      </w:r>
    </w:p>
    <w:p w14:paraId="33827A20" w14:textId="77777777" w:rsidR="009E5CB3" w:rsidRDefault="00E61EE3">
      <w:r>
        <w:rPr>
          <w:b/>
        </w:rPr>
        <w:t>Su</w:t>
      </w:r>
      <w:r>
        <w:rPr>
          <w:b/>
        </w:rPr>
        <w:t xml:space="preserve">bmitter: </w:t>
      </w:r>
      <w:r>
        <w:t>&lt;&lt;&lt;rick.weng@cienet.com&gt;&gt;</w:t>
      </w:r>
    </w:p>
    <w:sectPr w:rsidR="009E5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CB3"/>
    <w:rsid w:val="00AA1D8D"/>
    <w:rsid w:val="00B47730"/>
    <w:rsid w:val="00CB0664"/>
    <w:rsid w:val="00E61E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A3FB4"/>
  <w14:defaultImageDpi w14:val="300"/>
  <w15:docId w15:val="{56E44B09-3386-4904-8BC7-8CF42A3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Jeter Lin</cp:lastModifiedBy>
  <cp:revision>2</cp:revision>
  <dcterms:created xsi:type="dcterms:W3CDTF">2013-12-23T23:15:00Z</dcterms:created>
  <dcterms:modified xsi:type="dcterms:W3CDTF">2021-01-28T04:12:00Z</dcterms:modified>
  <cp:category/>
</cp:coreProperties>
</file>