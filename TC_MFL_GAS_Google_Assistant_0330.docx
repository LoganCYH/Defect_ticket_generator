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1A41" w14:textId="77777777" w:rsidR="005C146D" w:rsidRDefault="001A0406">
      <w:r>
        <w:rPr>
          <w:b/>
        </w:rPr>
        <w:t xml:space="preserve">[Summary] </w:t>
      </w:r>
      <w:r>
        <w:t>[MY22/GAS/Dev-Signed] Media Center-Bluetooth Music cannot work properly when giving command such as "next" or "previous" when system was online or offline (manual 10/10)</w:t>
      </w:r>
    </w:p>
    <w:p w14:paraId="28590363" w14:textId="77777777" w:rsidR="005C146D" w:rsidRDefault="001A0406">
      <w:r>
        <w:rPr>
          <w:b/>
        </w:rPr>
        <w:t>[Precondition]</w:t>
      </w:r>
    </w:p>
    <w:p w14:paraId="79E3A349" w14:textId="77777777" w:rsidR="005C146D" w:rsidRDefault="001A0406">
      <w:r>
        <w:rPr>
          <w:b/>
        </w:rPr>
        <w:t xml:space="preserve">Testing Type: </w:t>
      </w:r>
      <w:r>
        <w:t>Eco-mate</w:t>
      </w:r>
    </w:p>
    <w:p w14:paraId="2CFC1BCF" w14:textId="77777777" w:rsidR="005C146D" w:rsidRDefault="001A0406">
      <w:r>
        <w:rPr>
          <w:b/>
        </w:rPr>
        <w:t xml:space="preserve">Connected Devices: </w:t>
      </w:r>
      <w:r>
        <w:t>Samsung s20+ via bluetooth</w:t>
      </w:r>
    </w:p>
    <w:p w14:paraId="5EC3AA71" w14:textId="77777777" w:rsidR="005C146D" w:rsidRDefault="001A0406">
      <w:r>
        <w:t>1 system is on</w:t>
      </w:r>
      <w:r>
        <w:br/>
        <w:t>3. there's a playback in media center</w:t>
      </w:r>
    </w:p>
    <w:p w14:paraId="136E8D84" w14:textId="77777777" w:rsidR="005C146D" w:rsidRDefault="001A0406">
      <w:r>
        <w:rPr>
          <w:b/>
        </w:rPr>
        <w:t xml:space="preserve">[Test Steps] </w:t>
      </w:r>
    </w:p>
    <w:p w14:paraId="1337B9FA" w14:textId="77777777" w:rsidR="005C146D" w:rsidRDefault="001A0406">
      <w:r>
        <w:t>1. press PTT button</w:t>
      </w:r>
      <w:r>
        <w:br/>
        <w:t>2. say "next"/"previous"</w:t>
      </w:r>
    </w:p>
    <w:p w14:paraId="5BE66810" w14:textId="77777777" w:rsidR="005C146D" w:rsidRDefault="001A0406">
      <w:r>
        <w:rPr>
          <w:b/>
        </w:rPr>
        <w:t xml:space="preserve">[Expected Result] </w:t>
      </w:r>
    </w:p>
    <w:p w14:paraId="31330927" w14:textId="77777777" w:rsidR="005C146D" w:rsidRDefault="001A0406">
      <w:r>
        <w:t>2. google assistant "next"/"previous"the playback</w:t>
      </w:r>
    </w:p>
    <w:p w14:paraId="0DF2E0C2" w14:textId="77777777" w:rsidR="005C146D" w:rsidRDefault="001A0406">
      <w:r>
        <w:rPr>
          <w:b/>
        </w:rPr>
        <w:t xml:space="preserve">[Actual Result] </w:t>
      </w:r>
    </w:p>
    <w:p w14:paraId="39A51FCF" w14:textId="77777777" w:rsidR="005C146D" w:rsidRDefault="001A0406">
      <w:r>
        <w:t>Bluetooth mu</w:t>
      </w:r>
      <w:r>
        <w:t>sic cannot resume playing the music after asking google assistant "next" or "previous". Music will change to next/previous song but remain pause afterword.</w:t>
      </w:r>
    </w:p>
    <w:p w14:paraId="0EC21DEC" w14:textId="77777777" w:rsidR="005C146D" w:rsidRDefault="001A0406">
      <w:r>
        <w:rPr>
          <w:b/>
        </w:rPr>
        <w:t xml:space="preserve">[Reproduced Rate] </w:t>
      </w:r>
    </w:p>
    <w:p w14:paraId="4802926B" w14:textId="77777777" w:rsidR="005C146D" w:rsidRDefault="001A0406">
      <w:r>
        <w:t>10/10</w:t>
      </w:r>
    </w:p>
    <w:p w14:paraId="25B7E8BE" w14:textId="77777777" w:rsidR="005C146D" w:rsidRDefault="001A0406">
      <w:r>
        <w:rPr>
          <w:b/>
        </w:rPr>
        <w:t>[Spec Reference]</w:t>
      </w:r>
    </w:p>
    <w:p w14:paraId="1B687AA5" w14:textId="77777777" w:rsidR="005C146D" w:rsidRDefault="001A0406">
      <w:r>
        <w:t>Voice_ScoreCard_Week07.xlsx</w:t>
      </w:r>
      <w:r>
        <w:br/>
        <w:t>1258829-FH.07.03 - Control Spe</w:t>
      </w:r>
      <w:r>
        <w:t>ech Dialogue BI: 1354593</w:t>
      </w:r>
    </w:p>
    <w:p w14:paraId="1235D992" w14:textId="77777777" w:rsidR="005C146D" w:rsidRDefault="001A0406">
      <w:r>
        <w:rPr>
          <w:b/>
        </w:rPr>
        <w:t xml:space="preserve">[Occurrence Time] </w:t>
      </w:r>
      <w:r>
        <w:t>~1/27/2021 17:08:02</w:t>
      </w:r>
    </w:p>
    <w:p w14:paraId="36E87069" w14:textId="77777777" w:rsidR="005C146D" w:rsidRDefault="001A0406">
      <w:r>
        <w:rPr>
          <w:b/>
        </w:rPr>
        <w:t>[Comments]</w:t>
      </w:r>
    </w:p>
    <w:p w14:paraId="0E2D32BB" w14:textId="77777777" w:rsidR="005C146D" w:rsidRDefault="001A0406">
      <w:r>
        <w:t>This issue cannot be reproduce on user build</w:t>
      </w:r>
    </w:p>
    <w:p w14:paraId="76FFE774" w14:textId="77777777" w:rsidR="005C146D" w:rsidRDefault="001A0406">
      <w:r>
        <w:rPr>
          <w:b/>
        </w:rPr>
        <w:t>[Hardware Info]</w:t>
      </w:r>
    </w:p>
    <w:p w14:paraId="525F3DD5" w14:textId="77777777" w:rsidR="005C146D" w:rsidRDefault="001A0406">
      <w:r>
        <w:rPr>
          <w:b/>
        </w:rPr>
        <w:t xml:space="preserve">CSM: </w:t>
      </w:r>
      <w:r>
        <w:t>GB MY22 CSM3.7 PV01H, High, NA</w:t>
      </w:r>
    </w:p>
    <w:p w14:paraId="2AD3F56A" w14:textId="77777777" w:rsidR="005C146D" w:rsidRDefault="001A0406">
      <w:r>
        <w:rPr>
          <w:b/>
        </w:rPr>
        <w:t>[Found by running test case]</w:t>
      </w:r>
    </w:p>
    <w:p w14:paraId="650FEE23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proofErr w:type="spellStart"/>
      <w:r w:rsidRPr="001A0406">
        <w:rPr>
          <w:color w:val="000000"/>
          <w:sz w:val="18"/>
          <w:szCs w:val="18"/>
          <w:shd w:val="clear" w:color="auto" w:fill="FFFFFF"/>
        </w:rPr>
        <w:t>Driver_Offline_Out</w:t>
      </w:r>
      <w:proofErr w:type="spellEnd"/>
      <w:r w:rsidRPr="001A0406">
        <w:rPr>
          <w:color w:val="000000"/>
          <w:sz w:val="18"/>
          <w:szCs w:val="18"/>
          <w:shd w:val="clear" w:color="auto" w:fill="FFFFFF"/>
        </w:rPr>
        <w:t xml:space="preserve">: </w:t>
      </w:r>
    </w:p>
    <w:p w14:paraId="509916F2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TC_MFL_GAS_Google_Assistant_0330 </w:t>
      </w:r>
    </w:p>
    <w:p w14:paraId="7C8EDA7E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lastRenderedPageBreak/>
        <w:t xml:space="preserve">TC_MFL_GAS_Google_Assistant_0332 </w:t>
      </w:r>
    </w:p>
    <w:p w14:paraId="16B058F4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TC_MFL_GAS_Google_Assistant_0333 </w:t>
      </w:r>
    </w:p>
    <w:p w14:paraId="789E187C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proofErr w:type="spellStart"/>
      <w:r w:rsidRPr="001A0406">
        <w:rPr>
          <w:color w:val="000000"/>
          <w:sz w:val="18"/>
          <w:szCs w:val="18"/>
          <w:shd w:val="clear" w:color="auto" w:fill="FFFFFF"/>
        </w:rPr>
        <w:t>Driver_Offline_In</w:t>
      </w:r>
      <w:proofErr w:type="spellEnd"/>
      <w:r w:rsidRPr="001A0406">
        <w:rPr>
          <w:color w:val="000000"/>
          <w:sz w:val="18"/>
          <w:szCs w:val="18"/>
          <w:shd w:val="clear" w:color="auto" w:fill="FFFFFF"/>
        </w:rPr>
        <w:t xml:space="preserve">: </w:t>
      </w:r>
    </w:p>
    <w:p w14:paraId="408D8FD3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TC_MFL_GAS_Google_Assistant_0289 </w:t>
      </w:r>
    </w:p>
    <w:p w14:paraId="77C9A731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TC_MFL_GAS_Google_Assistant_0291 </w:t>
      </w:r>
    </w:p>
    <w:p w14:paraId="7B1206B3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TC_MFL_GAS_Google_Assistant_0292 </w:t>
      </w:r>
    </w:p>
    <w:p w14:paraId="496BBDAA" w14:textId="724F55B0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proofErr w:type="spellStart"/>
      <w:r w:rsidRPr="001A0406">
        <w:rPr>
          <w:color w:val="000000"/>
          <w:sz w:val="18"/>
          <w:szCs w:val="18"/>
          <w:shd w:val="clear" w:color="auto" w:fill="FFFFFF"/>
        </w:rPr>
        <w:t>Driver_Online_Out</w:t>
      </w:r>
      <w:proofErr w:type="spellEnd"/>
      <w:r w:rsidRPr="001A0406">
        <w:rPr>
          <w:color w:val="000000"/>
          <w:sz w:val="18"/>
          <w:szCs w:val="18"/>
          <w:shd w:val="clear" w:color="auto" w:fill="FFFFFF"/>
        </w:rPr>
        <w:t>:</w:t>
      </w:r>
    </w:p>
    <w:p w14:paraId="5A5758B4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TC_MFL_GAS_Google_Assistant_0248 </w:t>
      </w:r>
    </w:p>
    <w:p w14:paraId="75571D7F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TC_MFL_GAS_Google_Assistant_0250 </w:t>
      </w:r>
    </w:p>
    <w:p w14:paraId="4CC3FC74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TC_MFL_GAS_Google_Assistant_0251 </w:t>
      </w:r>
    </w:p>
    <w:p w14:paraId="6E8346D8" w14:textId="0E546C46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proofErr w:type="spellStart"/>
      <w:r w:rsidRPr="001A0406">
        <w:rPr>
          <w:color w:val="000000"/>
          <w:sz w:val="18"/>
          <w:szCs w:val="18"/>
          <w:shd w:val="clear" w:color="auto" w:fill="FFFFFF"/>
        </w:rPr>
        <w:t>Driver_Online_In</w:t>
      </w:r>
      <w:proofErr w:type="spellEnd"/>
      <w:r w:rsidRPr="001A0406">
        <w:rPr>
          <w:color w:val="000000"/>
          <w:sz w:val="18"/>
          <w:szCs w:val="18"/>
          <w:shd w:val="clear" w:color="auto" w:fill="FFFFFF"/>
        </w:rPr>
        <w:t>:</w:t>
      </w:r>
    </w:p>
    <w:p w14:paraId="1BB84950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TC_MFL_GAS_Google_Assistant_0207 </w:t>
      </w:r>
    </w:p>
    <w:p w14:paraId="669BD79F" w14:textId="77777777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 xml:space="preserve">TC_MFL_GAS_Google_Assistant_0209 </w:t>
      </w:r>
    </w:p>
    <w:p w14:paraId="79A040C1" w14:textId="07E13ADD" w:rsidR="001A0406" w:rsidRPr="001A0406" w:rsidRDefault="001A0406">
      <w:pPr>
        <w:rPr>
          <w:color w:val="000000"/>
          <w:sz w:val="18"/>
          <w:szCs w:val="18"/>
          <w:shd w:val="clear" w:color="auto" w:fill="FFFFFF"/>
        </w:rPr>
      </w:pPr>
      <w:r w:rsidRPr="001A0406">
        <w:rPr>
          <w:color w:val="000000"/>
          <w:sz w:val="18"/>
          <w:szCs w:val="18"/>
          <w:shd w:val="clear" w:color="auto" w:fill="FFFFFF"/>
        </w:rPr>
        <w:t>TC_MFL_GAS_Google_Assistant_0210</w:t>
      </w:r>
    </w:p>
    <w:p w14:paraId="0BD4F10D" w14:textId="77777777" w:rsidR="001A0406" w:rsidRDefault="001A0406">
      <w:pPr>
        <w:rPr>
          <w:b/>
        </w:rPr>
      </w:pPr>
    </w:p>
    <w:p w14:paraId="1B49A459" w14:textId="57CA6D6E" w:rsidR="005C146D" w:rsidRDefault="001A0406">
      <w:r>
        <w:rPr>
          <w:b/>
        </w:rPr>
        <w:t xml:space="preserve">SW build info: </w:t>
      </w:r>
      <w:r>
        <w:t>W99E-W15</w:t>
      </w:r>
      <w:r>
        <w:t>7.3.2-QIH22B-250_Devsigned</w:t>
      </w:r>
    </w:p>
    <w:p w14:paraId="7332B628" w14:textId="77777777" w:rsidR="005C146D" w:rsidRDefault="001A0406">
      <w:r>
        <w:rPr>
          <w:b/>
        </w:rPr>
        <w:t xml:space="preserve">Contact Phone Number: </w:t>
      </w:r>
      <w:r>
        <w:t>+886 966603203</w:t>
      </w:r>
    </w:p>
    <w:p w14:paraId="7B8315D6" w14:textId="77777777" w:rsidR="005C146D" w:rsidRDefault="001A0406">
      <w:r>
        <w:rPr>
          <w:b/>
        </w:rPr>
        <w:t xml:space="preserve">Submitter: </w:t>
      </w:r>
      <w:r>
        <w:t>&lt;&lt;&lt;rick.weng@cienet.com&gt;&gt;</w:t>
      </w:r>
    </w:p>
    <w:sectPr w:rsidR="005C1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406"/>
    <w:rsid w:val="0029639D"/>
    <w:rsid w:val="00326F90"/>
    <w:rsid w:val="005C14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5BA7E"/>
  <w14:defaultImageDpi w14:val="300"/>
  <w15:docId w15:val="{E3EECF31-EAF0-44FB-BC29-4EEF3FA3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Jeter Lin</cp:lastModifiedBy>
  <cp:revision>2</cp:revision>
  <dcterms:created xsi:type="dcterms:W3CDTF">2013-12-23T23:15:00Z</dcterms:created>
  <dcterms:modified xsi:type="dcterms:W3CDTF">2021-01-28T04:11:00Z</dcterms:modified>
  <cp:category/>
</cp:coreProperties>
</file>