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[Summary] </w:t>
      </w:r>
      <w:r>
        <w:t>[MY22GB/GAS/Dev-signed]  The text of Google Setup Wizard position is align to the left or split.</w:t>
      </w:r>
    </w:p>
    <w:p>
      <w:r>
        <w:rPr>
          <w:b/>
        </w:rPr>
        <w:t>[Precondition]</w:t>
      </w:r>
    </w:p>
    <w:p>
      <w:r>
        <w:rPr>
          <w:b/>
        </w:rPr>
        <w:t xml:space="preserve">Testing Type: </w:t>
      </w:r>
      <w:r>
        <w:t>Eco-mate</w:t>
      </w:r>
    </w:p>
    <w:p>
      <w:r>
        <w:rPr>
          <w:b/>
        </w:rPr>
        <w:t xml:space="preserve">Connected Devices: </w:t>
      </w:r>
      <w:r>
        <w:t>N/A</w:t>
      </w:r>
    </w:p>
    <w:p>
      <w:r>
        <w:t>1. Flash build, Factory Reset or Adding new user.</w:t>
        <w:br/>
        <w:t>2. "Focus your attention on driving"  or "New user set page screen" is shown.</w:t>
      </w:r>
    </w:p>
    <w:p>
      <w:r>
        <w:rPr>
          <w:b/>
        </w:rPr>
        <w:t xml:space="preserve">[Test Steps] </w:t>
      </w:r>
    </w:p>
    <w:p>
      <w:r>
        <w:t>1. Press "OK" button on the top right</w:t>
        <w:br/>
        <w:t>2. Press "Accept" button on the top right</w:t>
        <w:br/>
        <w:t>3. Type name and press "Next" button</w:t>
        <w:br/>
        <w:t>4. Press "Done" button</w:t>
        <w:br/>
      </w:r>
    </w:p>
    <w:p>
      <w:r>
        <w:rPr>
          <w:b/>
        </w:rPr>
        <w:t xml:space="preserve">[Expected Result] </w:t>
      </w:r>
    </w:p>
    <w:p>
      <w:r>
        <w:t>1. "Google Services" page is shown.</w:t>
        <w:br/>
        <w:t>2. "Name your Profile" page is shown, and the content will be in the center of the screen.</w:t>
        <w:br/>
        <w:t>3. "Finish customizing your profile" page is shown, and the content will be in the center of the screen.</w:t>
        <w:br/>
        <w:t>4. Home screen will show</w:t>
      </w:r>
    </w:p>
    <w:p>
      <w:r>
        <w:rPr>
          <w:b/>
        </w:rPr>
        <w:t xml:space="preserve">[Actual Result] </w:t>
      </w:r>
    </w:p>
    <w:p>
      <w:r>
        <w:t>2&amp;3. The position of content will split or align to the left.</w:t>
      </w:r>
    </w:p>
    <w:p>
      <w:r>
        <w:rPr>
          <w:b/>
        </w:rPr>
        <w:t xml:space="preserve">[Reproduced Rate] </w:t>
      </w:r>
    </w:p>
    <w:p>
      <w:r>
        <w:t>10/10</w:t>
      </w:r>
    </w:p>
    <w:p>
      <w:r>
        <w:rPr>
          <w:b/>
        </w:rPr>
        <w:t>[Spec Reference]</w:t>
      </w:r>
    </w:p>
    <w:p>
      <w:r>
        <w:t>N/A</w:t>
      </w:r>
    </w:p>
    <w:p>
      <w:r>
        <w:rPr>
          <w:b/>
        </w:rPr>
        <w:t xml:space="preserve">[Occurrence Time] </w:t>
      </w:r>
      <w:r>
        <w:t>2021-03-16 17:34:33</w:t>
      </w:r>
    </w:p>
    <w:p>
      <w:r>
        <w:rPr>
          <w:b/>
        </w:rPr>
        <w:t>[Comments]</w:t>
      </w:r>
    </w:p>
    <w:p>
      <w:r>
        <w:t>None</w:t>
      </w:r>
    </w:p>
    <w:p>
      <w:r>
        <w:rPr>
          <w:b/>
        </w:rPr>
        <w:t>[Hardware Info]</w:t>
      </w:r>
    </w:p>
    <w:p>
      <w:r>
        <w:rPr>
          <w:b/>
        </w:rPr>
        <w:t xml:space="preserve">CSM: </w:t>
      </w:r>
      <w:r>
        <w:t>GB MY22 CSM3.7 PV01H, High, NA</w:t>
      </w:r>
    </w:p>
    <w:p>
      <w:r>
        <w:rPr>
          <w:b/>
        </w:rPr>
        <w:t>[Found by running test case]</w:t>
      </w:r>
    </w:p>
    <w:p>
      <w:r>
        <w:t>None</w:t>
      </w:r>
    </w:p>
    <w:p>
      <w:r>
        <w:rPr>
          <w:b/>
        </w:rPr>
        <w:t xml:space="preserve">SW build info: </w:t>
      </w:r>
      <w:r>
        <w:t>W106I-W158.3.1-QIH22B-285_Devsigned</w:t>
      </w:r>
    </w:p>
    <w:p>
      <w:r>
        <w:rPr>
          <w:b/>
        </w:rPr>
        <w:t xml:space="preserve">Contact Phone Number: </w:t>
      </w:r>
      <w:r>
        <w:t>+886 970211299</w:t>
      </w:r>
    </w:p>
    <w:p>
      <w:r>
        <w:rPr>
          <w:b/>
        </w:rPr>
        <w:t xml:space="preserve">Submitter: </w:t>
      </w:r>
      <w:r>
        <w:t>Jack Hsu &lt;&lt;&lt;jack.hsu@cienet.com&gt;&gt;&gt;, create on the behalf of Rick Weng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